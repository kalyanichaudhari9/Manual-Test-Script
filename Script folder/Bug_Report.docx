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BB4263" w14:textId="77777777" w:rsidR="00B072B8" w:rsidRDefault="00000000">
      <w:pPr>
        <w:pStyle w:val="Title"/>
      </w:pPr>
      <w:r>
        <w:t>Bug Report</w:t>
      </w:r>
    </w:p>
    <w:p w14:paraId="1DEE76DB" w14:textId="77777777" w:rsidR="00B072B8" w:rsidRDefault="00000000">
      <w:pPr>
        <w:pStyle w:val="Heading1"/>
      </w:pPr>
      <w:r>
        <w:t>Module: Sign Up</w:t>
      </w:r>
    </w:p>
    <w:p w14:paraId="60526D73" w14:textId="77777777" w:rsidR="00B072B8" w:rsidRDefault="00000000">
      <w:pPr>
        <w:pStyle w:val="Heading2"/>
      </w:pPr>
      <w:r>
        <w:t>Bug ID: SU-B01</w:t>
      </w:r>
    </w:p>
    <w:p w14:paraId="553DAFF7" w14:textId="27045368" w:rsidR="00B072B8" w:rsidRDefault="00000000">
      <w:r>
        <w:t>Description: The 'Sign Up' button is enabled even when the email format is invalid.</w:t>
      </w:r>
    </w:p>
    <w:p w14:paraId="3A9472BE" w14:textId="64D453E4" w:rsidR="00B072B8" w:rsidRDefault="00000000">
      <w:r>
        <w:t>Steps to Reproduce:</w:t>
      </w:r>
    </w:p>
    <w:p w14:paraId="6C02BEF5" w14:textId="77777777" w:rsidR="00B072B8" w:rsidRDefault="00000000">
      <w:r>
        <w:t>1. Enter an invalid email format.</w:t>
      </w:r>
      <w:r>
        <w:br/>
        <w:t>2. Observe that the 'Sign Up' button is still enabled.</w:t>
      </w:r>
    </w:p>
    <w:p w14:paraId="4064B856" w14:textId="6AD561E2" w:rsidR="00B072B8" w:rsidRDefault="00000000">
      <w:r>
        <w:t>Expected Result: The 'Sign Up' button should be disabled if the email format is invalid.</w:t>
      </w:r>
    </w:p>
    <w:p w14:paraId="7300947B" w14:textId="0BEC977E" w:rsidR="00B072B8" w:rsidRDefault="00000000">
      <w:r>
        <w:t>Actual Result: The 'Sign Up' button is enabled.</w:t>
      </w:r>
    </w:p>
    <w:p w14:paraId="784D1955" w14:textId="68DEE591" w:rsidR="00B072B8" w:rsidRDefault="00000000">
      <w:r>
        <w:t xml:space="preserve">Status: </w:t>
      </w:r>
    </w:p>
    <w:p w14:paraId="40D1CC63" w14:textId="77777777" w:rsidR="00B072B8" w:rsidRDefault="00000000">
      <w:pPr>
        <w:pStyle w:val="Heading1"/>
      </w:pPr>
      <w:r>
        <w:t>Module: Forgot Password</w:t>
      </w:r>
    </w:p>
    <w:p w14:paraId="4B9ACB34" w14:textId="77777777" w:rsidR="00B072B8" w:rsidRDefault="00000000">
      <w:pPr>
        <w:pStyle w:val="Heading2"/>
      </w:pPr>
      <w:r>
        <w:t>Bug ID: FP-B01</w:t>
      </w:r>
    </w:p>
    <w:p w14:paraId="0C72708C" w14:textId="6C6B2E59" w:rsidR="00B072B8" w:rsidRDefault="00000000">
      <w:r>
        <w:t>Description: No error message is displayed when an unregistered email is entered.</w:t>
      </w:r>
    </w:p>
    <w:p w14:paraId="1D54587E" w14:textId="0F0C092D" w:rsidR="00B072B8" w:rsidRDefault="00000000">
      <w:r>
        <w:t>Steps to Reproduce:</w:t>
      </w:r>
    </w:p>
    <w:p w14:paraId="47D3A500" w14:textId="77777777" w:rsidR="00B072B8" w:rsidRDefault="00000000">
      <w:r>
        <w:t>1. Enter an unregistered email address.</w:t>
      </w:r>
      <w:r>
        <w:br/>
        <w:t>2. Click on the 'Submit' button.</w:t>
      </w:r>
      <w:r>
        <w:br/>
        <w:t>3. Observe that no error message is displayed.</w:t>
      </w:r>
    </w:p>
    <w:p w14:paraId="1D6DD8EE" w14:textId="478258D6" w:rsidR="00B072B8" w:rsidRDefault="00000000">
      <w:r>
        <w:t>Expected Result: An error message indicating that the email is not registered should be displayed.</w:t>
      </w:r>
    </w:p>
    <w:p w14:paraId="1A27D377" w14:textId="1399BF23" w:rsidR="00B072B8" w:rsidRDefault="00000000">
      <w:r>
        <w:t>Actual Result: No error message is displayed.</w:t>
      </w:r>
    </w:p>
    <w:p w14:paraId="04E84E22" w14:textId="2938DFC6" w:rsidR="00B072B8" w:rsidRDefault="00000000">
      <w:r>
        <w:t xml:space="preserve">Status: </w:t>
      </w:r>
    </w:p>
    <w:p w14:paraId="61A3A1A2" w14:textId="77777777" w:rsidR="00EE72FD" w:rsidRDefault="00EE72FD">
      <w:pPr>
        <w:pStyle w:val="Heading1"/>
      </w:pPr>
    </w:p>
    <w:p w14:paraId="107E03B1" w14:textId="77777777" w:rsidR="00EE72FD" w:rsidRDefault="00EE72FD">
      <w:pPr>
        <w:pStyle w:val="Heading1"/>
      </w:pPr>
    </w:p>
    <w:p w14:paraId="5F0A0FEB" w14:textId="5D7C9C1E" w:rsidR="00B072B8" w:rsidRDefault="00000000">
      <w:pPr>
        <w:pStyle w:val="Heading1"/>
      </w:pPr>
      <w:r>
        <w:t>Module: Sign in with OTP</w:t>
      </w:r>
    </w:p>
    <w:p w14:paraId="20119299" w14:textId="77777777" w:rsidR="00B072B8" w:rsidRDefault="00000000">
      <w:pPr>
        <w:pStyle w:val="Heading2"/>
      </w:pPr>
      <w:r>
        <w:t>Bug ID: SO-B01</w:t>
      </w:r>
    </w:p>
    <w:p w14:paraId="5D31C475" w14:textId="4B9771E4" w:rsidR="00B072B8" w:rsidRDefault="00000000">
      <w:r>
        <w:t>Description: OTP validation does not work for expired OTPs.</w:t>
      </w:r>
    </w:p>
    <w:p w14:paraId="594AA447" w14:textId="7BB38FC1" w:rsidR="00B072B8" w:rsidRDefault="00000000">
      <w:r>
        <w:t>Steps to Reproduce:</w:t>
      </w:r>
    </w:p>
    <w:p w14:paraId="1F8D2797" w14:textId="77777777" w:rsidR="00B072B8" w:rsidRDefault="00000000">
      <w:r>
        <w:t>1. Enter a valid registered email address.</w:t>
      </w:r>
      <w:r>
        <w:br/>
        <w:t>2. Click on the 'Send OTP' button.</w:t>
      </w:r>
      <w:r>
        <w:br/>
        <w:t>3. Wait for the OTP to expire.</w:t>
      </w:r>
      <w:r>
        <w:br/>
        <w:t>4. Enter the expired OTP.</w:t>
      </w:r>
      <w:r>
        <w:br/>
        <w:t>5. Click on the 'Sign In' button.</w:t>
      </w:r>
      <w:r>
        <w:br/>
        <w:t>6. Observe that the expired OTP is accepted.</w:t>
      </w:r>
    </w:p>
    <w:p w14:paraId="05347FA3" w14:textId="5A1753CE" w:rsidR="00B072B8" w:rsidRDefault="00000000">
      <w:r>
        <w:t>Expected Result: The system should reject expired OTPs.</w:t>
      </w:r>
    </w:p>
    <w:p w14:paraId="4A113108" w14:textId="3767AA84" w:rsidR="00B072B8" w:rsidRDefault="00000000">
      <w:r>
        <w:t>Actual Result: The expired OTP is accepted.</w:t>
      </w:r>
    </w:p>
    <w:p w14:paraId="1092EF2E" w14:textId="4A1FA54B" w:rsidR="00B072B8" w:rsidRDefault="00000000">
      <w:r>
        <w:t xml:space="preserve">Status: </w:t>
      </w:r>
    </w:p>
    <w:p w14:paraId="6FEE6112" w14:textId="77777777" w:rsidR="00B072B8" w:rsidRDefault="00000000">
      <w:pPr>
        <w:pStyle w:val="Heading1"/>
      </w:pPr>
      <w:r>
        <w:t>Module: Login</w:t>
      </w:r>
    </w:p>
    <w:p w14:paraId="270ED392" w14:textId="77777777" w:rsidR="00B072B8" w:rsidRDefault="00000000">
      <w:pPr>
        <w:pStyle w:val="Heading2"/>
      </w:pPr>
      <w:r>
        <w:t>Bug ID: LI-B01</w:t>
      </w:r>
    </w:p>
    <w:p w14:paraId="7ED74E65" w14:textId="37CBDDBF" w:rsidR="00B072B8" w:rsidRDefault="00000000">
      <w:r>
        <w:t>Description: The system does not lock the user account after multiple failed login attempts.</w:t>
      </w:r>
    </w:p>
    <w:p w14:paraId="24E76809" w14:textId="2A42B099" w:rsidR="00B072B8" w:rsidRDefault="00000000">
      <w:r>
        <w:t>Steps to Reproduce:</w:t>
      </w:r>
    </w:p>
    <w:p w14:paraId="5C8EF81C" w14:textId="77777777" w:rsidR="00B072B8" w:rsidRDefault="00000000">
      <w:r>
        <w:t>1. Enter a valid registered email address.</w:t>
      </w:r>
      <w:r>
        <w:br/>
        <w:t>2. Enter an incorrect password multiple times (e.g., 5 times).</w:t>
      </w:r>
      <w:r>
        <w:br/>
        <w:t>3. Observe that the account is not locked.</w:t>
      </w:r>
    </w:p>
    <w:p w14:paraId="73D13804" w14:textId="6D14A7D8" w:rsidR="00B072B8" w:rsidRDefault="00000000">
      <w:r>
        <w:t>Expected Result: The user account should be locked after a certain number of failed login attempts.</w:t>
      </w:r>
    </w:p>
    <w:p w14:paraId="3C5ED63B" w14:textId="5AC7868A" w:rsidR="00B072B8" w:rsidRDefault="00000000">
      <w:r>
        <w:t>Actual Result: The user account is not locked.</w:t>
      </w:r>
    </w:p>
    <w:p w14:paraId="1D4D7B1D" w14:textId="29D3B396" w:rsidR="00B072B8" w:rsidRDefault="00000000">
      <w:r>
        <w:t xml:space="preserve">Status: </w:t>
      </w:r>
    </w:p>
    <w:sectPr w:rsidR="00B072B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66182277">
    <w:abstractNumId w:val="8"/>
  </w:num>
  <w:num w:numId="2" w16cid:durableId="1372070190">
    <w:abstractNumId w:val="6"/>
  </w:num>
  <w:num w:numId="3" w16cid:durableId="710880732">
    <w:abstractNumId w:val="5"/>
  </w:num>
  <w:num w:numId="4" w16cid:durableId="2000385729">
    <w:abstractNumId w:val="4"/>
  </w:num>
  <w:num w:numId="5" w16cid:durableId="118646650">
    <w:abstractNumId w:val="7"/>
  </w:num>
  <w:num w:numId="6" w16cid:durableId="778380721">
    <w:abstractNumId w:val="3"/>
  </w:num>
  <w:num w:numId="7" w16cid:durableId="1232351857">
    <w:abstractNumId w:val="2"/>
  </w:num>
  <w:num w:numId="8" w16cid:durableId="789402049">
    <w:abstractNumId w:val="1"/>
  </w:num>
  <w:num w:numId="9" w16cid:durableId="5476881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107A2"/>
    <w:rsid w:val="0015074B"/>
    <w:rsid w:val="0029639D"/>
    <w:rsid w:val="00326F90"/>
    <w:rsid w:val="00AA1D8D"/>
    <w:rsid w:val="00B072B8"/>
    <w:rsid w:val="00B47730"/>
    <w:rsid w:val="00CB0664"/>
    <w:rsid w:val="00EE72F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F6A9800"/>
  <w14:defaultImageDpi w14:val="300"/>
  <w15:docId w15:val="{530787F0-448E-4B9B-A365-DEF7A85FD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Rushikesh Taware</cp:lastModifiedBy>
  <cp:revision>2</cp:revision>
  <dcterms:created xsi:type="dcterms:W3CDTF">2024-07-08T14:12:00Z</dcterms:created>
  <dcterms:modified xsi:type="dcterms:W3CDTF">2024-07-08T14:12:00Z</dcterms:modified>
  <cp:category/>
</cp:coreProperties>
</file>